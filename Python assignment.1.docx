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2220" w14:textId="77777777" w:rsidR="005564E6" w:rsidRPr="00A60E16" w:rsidRDefault="005564E6" w:rsidP="00037B39">
      <w:pPr>
        <w:pStyle w:val="Title"/>
        <w:rPr>
          <w:b/>
          <w:bCs/>
          <w:color w:val="C0504D" w:themeColor="accent2"/>
          <w:sz w:val="40"/>
          <w:szCs w:val="40"/>
        </w:rPr>
      </w:pPr>
      <w:r w:rsidRPr="00A60E16">
        <w:rPr>
          <w:b/>
          <w:bCs/>
          <w:color w:val="C0504D" w:themeColor="accent2"/>
          <w:sz w:val="40"/>
          <w:szCs w:val="40"/>
        </w:rPr>
        <w:t>E0324023</w:t>
      </w:r>
    </w:p>
    <w:p w14:paraId="28185AC2" w14:textId="77777777" w:rsidR="005564E6" w:rsidRDefault="005564E6" w:rsidP="00037B39">
      <w:pPr>
        <w:pStyle w:val="Title"/>
        <w:rPr>
          <w:b/>
          <w:bCs/>
          <w:sz w:val="32"/>
          <w:szCs w:val="32"/>
        </w:rPr>
      </w:pPr>
    </w:p>
    <w:p w14:paraId="072B8B1B" w14:textId="1B0F6057" w:rsidR="006642A5" w:rsidRPr="00EB2A7D" w:rsidRDefault="005564E6" w:rsidP="00037B39">
      <w:pPr>
        <w:pStyle w:val="Title"/>
        <w:rPr>
          <w:b/>
          <w:bCs/>
          <w:sz w:val="32"/>
          <w:szCs w:val="32"/>
        </w:rPr>
      </w:pPr>
      <w:r>
        <w:rPr>
          <w:b/>
          <w:bCs/>
          <w:sz w:val="32"/>
          <w:szCs w:val="32"/>
        </w:rPr>
        <w:t>I</w:t>
      </w:r>
      <w:r w:rsidR="009E5665" w:rsidRPr="00EB2A7D">
        <w:rPr>
          <w:b/>
          <w:bCs/>
          <w:sz w:val="32"/>
          <w:szCs w:val="32"/>
        </w:rPr>
        <w:t xml:space="preserve">ris Flower </w:t>
      </w:r>
      <w:r w:rsidRPr="00EB2A7D">
        <w:rPr>
          <w:b/>
          <w:bCs/>
          <w:sz w:val="32"/>
          <w:szCs w:val="32"/>
        </w:rPr>
        <w:t>Data Analysis Assignment</w:t>
      </w:r>
      <w:r w:rsidR="00A60E16">
        <w:rPr>
          <w:b/>
          <w:bCs/>
          <w:sz w:val="32"/>
          <w:szCs w:val="32"/>
        </w:rPr>
        <w:t>:</w:t>
      </w:r>
    </w:p>
    <w:p w14:paraId="67EECCD8" w14:textId="77777777" w:rsidR="006642A5" w:rsidRPr="006642A5" w:rsidRDefault="006642A5" w:rsidP="006642A5"/>
    <w:p w14:paraId="3C17104C" w14:textId="26007E02" w:rsidR="007F0790" w:rsidRDefault="007F0790" w:rsidP="00E163E0">
      <w:pPr>
        <w:pStyle w:val="Title"/>
        <w:rPr>
          <w:b/>
          <w:bCs/>
          <w:color w:val="000000" w:themeColor="text1"/>
          <w:sz w:val="28"/>
          <w:szCs w:val="28"/>
        </w:rPr>
      </w:pPr>
      <w:r w:rsidRPr="00E163E0">
        <w:rPr>
          <w:b/>
          <w:bCs/>
          <w:color w:val="000000" w:themeColor="text1"/>
          <w:sz w:val="28"/>
          <w:szCs w:val="28"/>
        </w:rPr>
        <w:t xml:space="preserve">1.Dataset: </w:t>
      </w:r>
      <w:r w:rsidR="009E5665" w:rsidRPr="00E163E0">
        <w:rPr>
          <w:b/>
          <w:bCs/>
          <w:color w:val="000000" w:themeColor="text1"/>
          <w:sz w:val="28"/>
          <w:szCs w:val="28"/>
        </w:rPr>
        <w:t>The Iris Datase</w:t>
      </w:r>
      <w:r w:rsidR="00037B39" w:rsidRPr="00E163E0">
        <w:rPr>
          <w:b/>
          <w:bCs/>
          <w:color w:val="000000" w:themeColor="text1"/>
          <w:sz w:val="28"/>
          <w:szCs w:val="28"/>
        </w:rPr>
        <w:t>t</w:t>
      </w:r>
      <w:r w:rsidR="00E163E0">
        <w:rPr>
          <w:b/>
          <w:bCs/>
          <w:color w:val="000000" w:themeColor="text1"/>
          <w:sz w:val="28"/>
          <w:szCs w:val="28"/>
        </w:rPr>
        <w:t>:</w:t>
      </w:r>
    </w:p>
    <w:tbl>
      <w:tblPr>
        <w:tblW w:w="0" w:type="auto"/>
        <w:tblCellSpacing w:w="15" w:type="dxa"/>
        <w:tblCellMar>
          <w:left w:w="0" w:type="dxa"/>
          <w:right w:w="0" w:type="dxa"/>
        </w:tblCellMar>
        <w:tblLook w:val="04A0" w:firstRow="1" w:lastRow="0" w:firstColumn="1" w:lastColumn="0" w:noHBand="0" w:noVBand="1"/>
      </w:tblPr>
      <w:tblGrid>
        <w:gridCol w:w="1800"/>
        <w:gridCol w:w="5020"/>
        <w:gridCol w:w="2270"/>
      </w:tblGrid>
      <w:tr w:rsidR="00392B21" w:rsidRPr="00392B21" w14:paraId="636F9F4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5B6E1" w14:textId="77777777" w:rsidR="00392B21" w:rsidRPr="00392B21" w:rsidRDefault="00392B21" w:rsidP="00392B21">
            <w:pPr>
              <w:rPr>
                <w:lang w:val="en-IN"/>
              </w:rPr>
            </w:pPr>
            <w:r w:rsidRPr="00392B21">
              <w:rPr>
                <w:b/>
                <w:bCs/>
                <w:lang w:val="en-IN"/>
              </w:rPr>
              <w:t>Column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5A683" w14:textId="77777777" w:rsidR="00392B21" w:rsidRPr="00392B21" w:rsidRDefault="00392B21" w:rsidP="00392B21">
            <w:pPr>
              <w:rPr>
                <w:lang w:val="en-IN"/>
              </w:rPr>
            </w:pPr>
            <w:r w:rsidRPr="00392B21">
              <w:rPr>
                <w:b/>
                <w:bCs/>
                <w:lang w:val="en-IN"/>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1C215" w14:textId="77777777" w:rsidR="00392B21" w:rsidRPr="00392B21" w:rsidRDefault="00392B21" w:rsidP="00392B21">
            <w:pPr>
              <w:rPr>
                <w:lang w:val="en-IN"/>
              </w:rPr>
            </w:pPr>
            <w:r w:rsidRPr="00392B21">
              <w:rPr>
                <w:b/>
                <w:bCs/>
                <w:lang w:val="en-IN"/>
              </w:rPr>
              <w:t>Data Type</w:t>
            </w:r>
          </w:p>
        </w:tc>
      </w:tr>
      <w:tr w:rsidR="00392B21" w:rsidRPr="00392B21" w14:paraId="667E9B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F60F5" w14:textId="14DF89BA" w:rsidR="00392B21" w:rsidRPr="00392B21" w:rsidRDefault="005564E6" w:rsidP="00392B21">
            <w:pPr>
              <w:rPr>
                <w:lang w:val="en-IN"/>
              </w:rPr>
            </w:pPr>
            <w:r w:rsidRPr="00392B21">
              <w:rPr>
                <w:b/>
                <w:bCs/>
                <w:lang w:val="en-IN"/>
              </w:rPr>
              <w:t>S</w:t>
            </w:r>
            <w:r w:rsidR="00392B21" w:rsidRPr="00392B21">
              <w:rPr>
                <w:b/>
                <w:bCs/>
                <w:lang w:val="en-IN"/>
              </w:rPr>
              <w:t>epal</w:t>
            </w:r>
            <w:r>
              <w:rPr>
                <w:b/>
                <w:bCs/>
                <w:lang w:val="en-IN"/>
              </w:rPr>
              <w:t xml:space="preserve"> </w:t>
            </w:r>
            <w:r w:rsidR="00392B21" w:rsidRPr="00392B21">
              <w:rPr>
                <w:b/>
                <w:bCs/>
                <w:lang w:val="en-IN"/>
              </w:rPr>
              <w:t>length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766E1" w14:textId="77777777" w:rsidR="00392B21" w:rsidRPr="00392B21" w:rsidRDefault="00392B21" w:rsidP="00392B21">
            <w:pPr>
              <w:rPr>
                <w:lang w:val="en-IN"/>
              </w:rPr>
            </w:pPr>
            <w:r w:rsidRPr="00392B21">
              <w:rPr>
                <w:lang w:val="en-IN"/>
              </w:rPr>
              <w:t>Length of the sepal in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29158" w14:textId="77777777" w:rsidR="00392B21" w:rsidRPr="00392B21" w:rsidRDefault="00392B21" w:rsidP="00392B21">
            <w:pPr>
              <w:rPr>
                <w:lang w:val="en-IN"/>
              </w:rPr>
            </w:pPr>
            <w:r w:rsidRPr="00392B21">
              <w:rPr>
                <w:lang w:val="en-IN"/>
              </w:rPr>
              <w:t>Numerical</w:t>
            </w:r>
          </w:p>
        </w:tc>
      </w:tr>
      <w:tr w:rsidR="00392B21" w:rsidRPr="00392B21" w14:paraId="579CB8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D84DA" w14:textId="5604B299" w:rsidR="00392B21" w:rsidRPr="00392B21" w:rsidRDefault="005564E6" w:rsidP="00392B21">
            <w:pPr>
              <w:rPr>
                <w:lang w:val="en-IN"/>
              </w:rPr>
            </w:pPr>
            <w:r w:rsidRPr="00392B21">
              <w:rPr>
                <w:b/>
                <w:bCs/>
                <w:lang w:val="en-IN"/>
              </w:rPr>
              <w:t>S</w:t>
            </w:r>
            <w:r w:rsidR="00392B21" w:rsidRPr="00392B21">
              <w:rPr>
                <w:b/>
                <w:bCs/>
                <w:lang w:val="en-IN"/>
              </w:rPr>
              <w:t>epal</w:t>
            </w:r>
            <w:r>
              <w:rPr>
                <w:b/>
                <w:bCs/>
                <w:lang w:val="en-IN"/>
              </w:rPr>
              <w:t xml:space="preserve"> </w:t>
            </w:r>
            <w:r w:rsidR="00392B21" w:rsidRPr="00392B21">
              <w:rPr>
                <w:b/>
                <w:bCs/>
                <w:lang w:val="en-IN"/>
              </w:rPr>
              <w:t>width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E72F6" w14:textId="77777777" w:rsidR="00392B21" w:rsidRPr="00392B21" w:rsidRDefault="00392B21" w:rsidP="00392B21">
            <w:pPr>
              <w:rPr>
                <w:lang w:val="en-IN"/>
              </w:rPr>
            </w:pPr>
            <w:r w:rsidRPr="00392B21">
              <w:rPr>
                <w:lang w:val="en-IN"/>
              </w:rPr>
              <w:t>Width of the sepal in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D4A6A" w14:textId="77777777" w:rsidR="00392B21" w:rsidRPr="00392B21" w:rsidRDefault="00392B21" w:rsidP="00392B21">
            <w:pPr>
              <w:rPr>
                <w:lang w:val="en-IN"/>
              </w:rPr>
            </w:pPr>
            <w:r w:rsidRPr="00392B21">
              <w:rPr>
                <w:lang w:val="en-IN"/>
              </w:rPr>
              <w:t>Numerical</w:t>
            </w:r>
          </w:p>
        </w:tc>
      </w:tr>
      <w:tr w:rsidR="00392B21" w:rsidRPr="00392B21" w14:paraId="283D85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D204C" w14:textId="7C9DAFEC" w:rsidR="00392B21" w:rsidRPr="00392B21" w:rsidRDefault="005564E6" w:rsidP="00392B21">
            <w:pPr>
              <w:rPr>
                <w:lang w:val="en-IN"/>
              </w:rPr>
            </w:pPr>
            <w:r w:rsidRPr="00392B21">
              <w:rPr>
                <w:b/>
                <w:bCs/>
                <w:lang w:val="en-IN"/>
              </w:rPr>
              <w:t>P</w:t>
            </w:r>
            <w:r w:rsidR="00392B21" w:rsidRPr="00392B21">
              <w:rPr>
                <w:b/>
                <w:bCs/>
                <w:lang w:val="en-IN"/>
              </w:rPr>
              <w:t>etal</w:t>
            </w:r>
            <w:r>
              <w:rPr>
                <w:b/>
                <w:bCs/>
                <w:lang w:val="en-IN"/>
              </w:rPr>
              <w:t xml:space="preserve"> </w:t>
            </w:r>
            <w:r w:rsidR="00392B21" w:rsidRPr="00392B21">
              <w:rPr>
                <w:b/>
                <w:bCs/>
                <w:lang w:val="en-IN"/>
              </w:rPr>
              <w:t>length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CE2EC" w14:textId="77777777" w:rsidR="00392B21" w:rsidRPr="00392B21" w:rsidRDefault="00392B21" w:rsidP="00392B21">
            <w:pPr>
              <w:rPr>
                <w:lang w:val="en-IN"/>
              </w:rPr>
            </w:pPr>
            <w:r w:rsidRPr="00392B21">
              <w:rPr>
                <w:lang w:val="en-IN"/>
              </w:rPr>
              <w:t>Length of the petal in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A2D03" w14:textId="77777777" w:rsidR="00392B21" w:rsidRPr="00392B21" w:rsidRDefault="00392B21" w:rsidP="00392B21">
            <w:pPr>
              <w:rPr>
                <w:lang w:val="en-IN"/>
              </w:rPr>
            </w:pPr>
            <w:r w:rsidRPr="00392B21">
              <w:rPr>
                <w:lang w:val="en-IN"/>
              </w:rPr>
              <w:t>Numerical</w:t>
            </w:r>
          </w:p>
        </w:tc>
      </w:tr>
      <w:tr w:rsidR="00392B21" w:rsidRPr="00392B21" w14:paraId="7C9BE3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B45A6" w14:textId="50C2450C" w:rsidR="00392B21" w:rsidRPr="00392B21" w:rsidRDefault="005564E6" w:rsidP="00392B21">
            <w:pPr>
              <w:rPr>
                <w:lang w:val="en-IN"/>
              </w:rPr>
            </w:pPr>
            <w:r w:rsidRPr="00392B21">
              <w:rPr>
                <w:b/>
                <w:bCs/>
                <w:lang w:val="en-IN"/>
              </w:rPr>
              <w:t>P</w:t>
            </w:r>
            <w:r w:rsidR="00392B21" w:rsidRPr="00392B21">
              <w:rPr>
                <w:b/>
                <w:bCs/>
                <w:lang w:val="en-IN"/>
              </w:rPr>
              <w:t>etal</w:t>
            </w:r>
            <w:r>
              <w:rPr>
                <w:b/>
                <w:bCs/>
                <w:lang w:val="en-IN"/>
              </w:rPr>
              <w:t xml:space="preserve"> </w:t>
            </w:r>
            <w:r w:rsidR="00392B21" w:rsidRPr="00392B21">
              <w:rPr>
                <w:b/>
                <w:bCs/>
                <w:lang w:val="en-IN"/>
              </w:rPr>
              <w:t>width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BC886" w14:textId="77777777" w:rsidR="00392B21" w:rsidRPr="00392B21" w:rsidRDefault="00392B21" w:rsidP="00392B21">
            <w:pPr>
              <w:rPr>
                <w:lang w:val="en-IN"/>
              </w:rPr>
            </w:pPr>
            <w:r w:rsidRPr="00392B21">
              <w:rPr>
                <w:lang w:val="en-IN"/>
              </w:rPr>
              <w:t>Width of the petal in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880A5" w14:textId="77777777" w:rsidR="00392B21" w:rsidRPr="00392B21" w:rsidRDefault="00392B21" w:rsidP="00392B21">
            <w:pPr>
              <w:rPr>
                <w:lang w:val="en-IN"/>
              </w:rPr>
            </w:pPr>
            <w:r w:rsidRPr="00392B21">
              <w:rPr>
                <w:lang w:val="en-IN"/>
              </w:rPr>
              <w:t>Numerical</w:t>
            </w:r>
          </w:p>
        </w:tc>
      </w:tr>
      <w:tr w:rsidR="00392B21" w:rsidRPr="00392B21" w14:paraId="1A4113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D243B" w14:textId="77777777" w:rsidR="00392B21" w:rsidRPr="00392B21" w:rsidRDefault="00392B21" w:rsidP="00392B21">
            <w:pPr>
              <w:rPr>
                <w:lang w:val="en-IN"/>
              </w:rPr>
            </w:pPr>
            <w:r w:rsidRPr="00392B21">
              <w:rPr>
                <w:b/>
                <w:bCs/>
                <w:lang w:val="en-IN"/>
              </w:rPr>
              <w:t>species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E39910" w14:textId="77777777" w:rsidR="00392B21" w:rsidRPr="00392B21" w:rsidRDefault="00392B21" w:rsidP="00392B21">
            <w:pPr>
              <w:rPr>
                <w:lang w:val="en-IN"/>
              </w:rPr>
            </w:pPr>
            <w:r w:rsidRPr="00392B21">
              <w:rPr>
                <w:lang w:val="en-IN"/>
              </w:rPr>
              <w:t>The type of Iris flower (setosa, versicolor, virginica)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3EC68" w14:textId="77777777" w:rsidR="00392B21" w:rsidRPr="00392B21" w:rsidRDefault="00392B21" w:rsidP="00392B21">
            <w:pPr>
              <w:rPr>
                <w:lang w:val="en-IN"/>
              </w:rPr>
            </w:pPr>
            <w:r w:rsidRPr="00392B21">
              <w:rPr>
                <w:lang w:val="en-IN"/>
              </w:rPr>
              <w:t>Categorical (Target)</w:t>
            </w:r>
          </w:p>
        </w:tc>
      </w:tr>
    </w:tbl>
    <w:p w14:paraId="26312FD7" w14:textId="77777777" w:rsidR="00A60E16" w:rsidRDefault="00A60E16">
      <w:pPr>
        <w:pStyle w:val="Heading1"/>
        <w:rPr>
          <w:color w:val="000000" w:themeColor="text1"/>
        </w:rPr>
      </w:pPr>
    </w:p>
    <w:p w14:paraId="250FFDD7" w14:textId="77777777" w:rsidR="00A60E16" w:rsidRDefault="00A60E16">
      <w:pPr>
        <w:pStyle w:val="Heading1"/>
        <w:rPr>
          <w:color w:val="000000" w:themeColor="text1"/>
        </w:rPr>
      </w:pPr>
    </w:p>
    <w:p w14:paraId="09065BFE" w14:textId="77777777" w:rsidR="00A60E16" w:rsidRDefault="00A60E16" w:rsidP="00A60E16"/>
    <w:p w14:paraId="309F2E19" w14:textId="77777777" w:rsidR="00A60E16" w:rsidRDefault="00A60E16" w:rsidP="00A60E16"/>
    <w:p w14:paraId="67EFA57A" w14:textId="77777777" w:rsidR="00A60E16" w:rsidRDefault="00A60E16" w:rsidP="00A60E16"/>
    <w:p w14:paraId="3B0573ED" w14:textId="77777777" w:rsidR="00A60E16" w:rsidRDefault="00A60E16" w:rsidP="00A60E16"/>
    <w:p w14:paraId="504984B1" w14:textId="77777777" w:rsidR="00A60E16" w:rsidRPr="00FE7339" w:rsidRDefault="00A60E16" w:rsidP="00A60E16">
      <w:pPr>
        <w:rPr>
          <w:lang w:val="en-IN"/>
        </w:rPr>
      </w:pPr>
    </w:p>
    <w:p w14:paraId="4CC8D620" w14:textId="7B12E40F" w:rsidR="00AB73F2" w:rsidRDefault="00A60E16">
      <w:pPr>
        <w:pStyle w:val="Heading1"/>
        <w:rPr>
          <w:color w:val="000000" w:themeColor="text1"/>
        </w:rPr>
      </w:pPr>
      <w:r>
        <w:rPr>
          <w:color w:val="000000" w:themeColor="text1"/>
        </w:rPr>
        <w:lastRenderedPageBreak/>
        <w:t xml:space="preserve">2. </w:t>
      </w:r>
      <w:r w:rsidR="00AB73F2">
        <w:rPr>
          <w:color w:val="000000" w:themeColor="text1"/>
        </w:rPr>
        <w:t>Code:</w:t>
      </w:r>
    </w:p>
    <w:p w14:paraId="2FF177EA" w14:textId="77777777" w:rsidR="00A60E16" w:rsidRDefault="00A60E16" w:rsidP="00A60E16">
      <w:r>
        <w:t>import pandas as pd</w:t>
      </w:r>
    </w:p>
    <w:p w14:paraId="5D9216A3" w14:textId="77777777" w:rsidR="00A60E16" w:rsidRDefault="00A60E16" w:rsidP="00A60E16">
      <w:r>
        <w:t>import matplotlib.pyplot as plt</w:t>
      </w:r>
    </w:p>
    <w:p w14:paraId="487B41C2" w14:textId="77777777" w:rsidR="00A60E16" w:rsidRDefault="00A60E16" w:rsidP="00A60E16">
      <w:r>
        <w:t>import seaborn as sns</w:t>
      </w:r>
    </w:p>
    <w:p w14:paraId="3ADB4CE4" w14:textId="7E5505A1" w:rsidR="00A60E16" w:rsidRDefault="00A60E16" w:rsidP="00A60E16">
      <w:r>
        <w:t>df = sns.load_dataset('iris')</w:t>
      </w:r>
    </w:p>
    <w:p w14:paraId="0A21AB16" w14:textId="77777777" w:rsidR="00A60E16" w:rsidRDefault="00A60E16" w:rsidP="00A60E16">
      <w:r>
        <w:t>print("First 5 rows of the dataset:")</w:t>
      </w:r>
    </w:p>
    <w:p w14:paraId="48AD1FD1" w14:textId="77777777" w:rsidR="00A60E16" w:rsidRDefault="00A60E16" w:rsidP="00A60E16">
      <w:r>
        <w:t>print(df.head())</w:t>
      </w:r>
    </w:p>
    <w:p w14:paraId="34AA70F0" w14:textId="77777777" w:rsidR="00A60E16" w:rsidRDefault="00A60E16" w:rsidP="00A60E16">
      <w:r>
        <w:t>print("\nSpecies counts:")</w:t>
      </w:r>
    </w:p>
    <w:p w14:paraId="7CB1FC7C" w14:textId="09BB8321" w:rsidR="00A60E16" w:rsidRPr="00A60E16" w:rsidRDefault="00A60E16" w:rsidP="00A60E16">
      <w:r>
        <w:t>print(df['species'].value_counts())</w:t>
      </w:r>
    </w:p>
    <w:p w14:paraId="79CC41CA" w14:textId="48911F74" w:rsidR="00443AE0" w:rsidRPr="00E163E0" w:rsidRDefault="00AB73F2">
      <w:pPr>
        <w:pStyle w:val="Heading1"/>
        <w:rPr>
          <w:color w:val="000000" w:themeColor="text1"/>
        </w:rPr>
      </w:pPr>
      <w:r>
        <w:rPr>
          <w:color w:val="000000" w:themeColor="text1"/>
        </w:rPr>
        <w:t>3.</w:t>
      </w:r>
      <w:r w:rsidR="00FE7339" w:rsidRPr="00E163E0">
        <w:rPr>
          <w:color w:val="000000" w:themeColor="text1"/>
        </w:rPr>
        <w:t xml:space="preserve">Bar Graph: </w:t>
      </w:r>
      <w:r w:rsidR="00D87119" w:rsidRPr="00D87119">
        <w:rPr>
          <w:color w:val="000000" w:themeColor="text1"/>
        </w:rPr>
        <w:t>(Average Sepal Length by Species)</w:t>
      </w:r>
    </w:p>
    <w:p w14:paraId="18390F55" w14:textId="457F9B0D" w:rsidR="00AD30D6" w:rsidRPr="00AD30D6" w:rsidRDefault="00AD30D6" w:rsidP="00AD30D6">
      <w:pPr>
        <w:rPr>
          <w:lang w:val="en-IN"/>
        </w:rPr>
      </w:pPr>
      <w:r w:rsidRPr="00AD30D6">
        <w:rPr>
          <w:noProof/>
          <w:lang w:val="en-IN"/>
        </w:rPr>
        <w:drawing>
          <wp:inline distT="0" distB="0" distL="0" distR="0" wp14:anchorId="523D642E" wp14:editId="31D1E43C">
            <wp:extent cx="5486400" cy="4300855"/>
            <wp:effectExtent l="0" t="0" r="0" b="4445"/>
            <wp:docPr id="246665006" name="Picture 2"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65006" name="Picture 2" descr="A graph of blue rectangular objec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00855"/>
                    </a:xfrm>
                    <a:prstGeom prst="rect">
                      <a:avLst/>
                    </a:prstGeom>
                    <a:noFill/>
                    <a:ln>
                      <a:noFill/>
                    </a:ln>
                  </pic:spPr>
                </pic:pic>
              </a:graphicData>
            </a:graphic>
          </wp:inline>
        </w:drawing>
      </w:r>
    </w:p>
    <w:p w14:paraId="4F2B2C35" w14:textId="28BDB428" w:rsidR="00443AE0" w:rsidRDefault="00FE7339">
      <w:r>
        <w:t xml:space="preserve">This </w:t>
      </w:r>
      <w:r w:rsidR="00FB62D8" w:rsidRPr="00FB62D8">
        <w:rPr>
          <w:b/>
          <w:bCs/>
        </w:rPr>
        <w:t>Bar Chart</w:t>
      </w:r>
      <w:r w:rsidR="00FB62D8" w:rsidRPr="00FB62D8">
        <w:t xml:space="preserve"> is used to compare the average value of a numerical feature across different categories (species).</w:t>
      </w:r>
    </w:p>
    <w:p w14:paraId="74723D98" w14:textId="77777777" w:rsidR="00FB62D8" w:rsidRDefault="00FB62D8"/>
    <w:p w14:paraId="3FEAD5F2" w14:textId="77777777" w:rsidR="005D28F4" w:rsidRDefault="005D28F4"/>
    <w:p w14:paraId="74E839DE" w14:textId="325C627E" w:rsidR="00390522" w:rsidRPr="00E163E0" w:rsidRDefault="00AB73F2" w:rsidP="005D28F4">
      <w:pPr>
        <w:pStyle w:val="Heading1"/>
        <w:rPr>
          <w:color w:val="000000" w:themeColor="text1"/>
        </w:rPr>
      </w:pPr>
      <w:r>
        <w:rPr>
          <w:color w:val="000000" w:themeColor="text1"/>
        </w:rPr>
        <w:t>4</w:t>
      </w:r>
      <w:r w:rsidR="005D28F4" w:rsidRPr="00E163E0">
        <w:rPr>
          <w:color w:val="000000" w:themeColor="text1"/>
        </w:rPr>
        <w:t xml:space="preserve">. Pie Chart: </w:t>
      </w:r>
      <w:r w:rsidR="009D5459" w:rsidRPr="009D5459">
        <w:rPr>
          <w:color w:val="000000" w:themeColor="text1"/>
        </w:rPr>
        <w:t>(Distribution of Species)</w:t>
      </w:r>
    </w:p>
    <w:p w14:paraId="6321E0E6" w14:textId="0468F372" w:rsidR="00443AE0" w:rsidRDefault="00390522" w:rsidP="005D28F4">
      <w:pPr>
        <w:pStyle w:val="Heading1"/>
      </w:pPr>
      <w:r>
        <w:rPr>
          <w:noProof/>
        </w:rPr>
        <w:drawing>
          <wp:inline distT="0" distB="0" distL="0" distR="0" wp14:anchorId="357AAB23" wp14:editId="4950124A">
            <wp:extent cx="5105400" cy="5311140"/>
            <wp:effectExtent l="0" t="0" r="0" b="3810"/>
            <wp:docPr id="233642852" name="Picture 3" descr="A pie chart with numbers and a number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2852" name="Picture 3" descr="A pie chart with numbers and a number of different colo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5311140"/>
                    </a:xfrm>
                    <a:prstGeom prst="rect">
                      <a:avLst/>
                    </a:prstGeom>
                    <a:noFill/>
                    <a:ln>
                      <a:noFill/>
                    </a:ln>
                  </pic:spPr>
                </pic:pic>
              </a:graphicData>
            </a:graphic>
          </wp:inline>
        </w:drawing>
      </w:r>
      <w:r w:rsidR="00FB62D8">
        <w:br w:type="textWrapping" w:clear="all"/>
      </w:r>
    </w:p>
    <w:p w14:paraId="25BDC673" w14:textId="1212333B" w:rsidR="00443AE0" w:rsidRDefault="00FE7339">
      <w:r>
        <w:t xml:space="preserve">The </w:t>
      </w:r>
      <w:r w:rsidR="0059633C" w:rsidRPr="0059633C">
        <w:rPr>
          <w:b/>
          <w:bCs/>
        </w:rPr>
        <w:t>Pie Chart</w:t>
      </w:r>
      <w:r w:rsidR="0059633C" w:rsidRPr="0059633C">
        <w:t xml:space="preserve"> shows the proportion of each species in the dataset. Since the Iris dataset is balanced (50 of each species), this will show equal proportions.</w:t>
      </w:r>
    </w:p>
    <w:p w14:paraId="7C72FD05" w14:textId="06C9624D" w:rsidR="00443AE0" w:rsidRPr="00392B21" w:rsidRDefault="00AB73F2">
      <w:pPr>
        <w:pStyle w:val="Heading1"/>
        <w:rPr>
          <w:color w:val="000000" w:themeColor="text1"/>
        </w:rPr>
      </w:pPr>
      <w:r>
        <w:rPr>
          <w:color w:val="000000" w:themeColor="text1"/>
        </w:rPr>
        <w:lastRenderedPageBreak/>
        <w:t>5</w:t>
      </w:r>
      <w:r w:rsidR="00FE7339" w:rsidRPr="00392B21">
        <w:rPr>
          <w:color w:val="000000" w:themeColor="text1"/>
        </w:rPr>
        <w:t xml:space="preserve">. Histogram: </w:t>
      </w:r>
      <w:r w:rsidR="00E2453A" w:rsidRPr="00E2453A">
        <w:rPr>
          <w:color w:val="000000" w:themeColor="text1"/>
        </w:rPr>
        <w:t>(Distribution of Petal Length)</w:t>
      </w:r>
    </w:p>
    <w:p w14:paraId="6261A173" w14:textId="256CC3A6" w:rsidR="00443AE0" w:rsidRDefault="00180E13">
      <w:r>
        <w:rPr>
          <w:noProof/>
        </w:rPr>
        <w:drawing>
          <wp:inline distT="0" distB="0" distL="0" distR="0" wp14:anchorId="2BAEB641" wp14:editId="3F129AFC">
            <wp:extent cx="5486400" cy="4373245"/>
            <wp:effectExtent l="0" t="0" r="0" b="8255"/>
            <wp:docPr id="895747687" name="Picture 5" descr="A graph of a distribution of petal leng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7687" name="Picture 5" descr="A graph of a distribution of petal lengt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73245"/>
                    </a:xfrm>
                    <a:prstGeom prst="rect">
                      <a:avLst/>
                    </a:prstGeom>
                    <a:noFill/>
                    <a:ln>
                      <a:noFill/>
                    </a:ln>
                  </pic:spPr>
                </pic:pic>
              </a:graphicData>
            </a:graphic>
          </wp:inline>
        </w:drawing>
      </w:r>
    </w:p>
    <w:p w14:paraId="3153E634" w14:textId="77777777" w:rsidR="003E393D" w:rsidRDefault="00FE7339" w:rsidP="003C0C6B">
      <w:r>
        <w:t>The histogram</w:t>
      </w:r>
      <w:r w:rsidR="009E212A">
        <w:t xml:space="preserve"> </w:t>
      </w:r>
      <w:r w:rsidR="009E212A" w:rsidRPr="009E212A">
        <w:t xml:space="preserve">visualizes the distribution of a numerical variable, in this case, the </w:t>
      </w:r>
      <w:r w:rsidR="009E212A" w:rsidRPr="009E212A">
        <w:rPr>
          <w:b/>
          <w:bCs/>
        </w:rPr>
        <w:t>Petal Length</w:t>
      </w:r>
      <w:r w:rsidR="009E212A" w:rsidRPr="009E212A">
        <w:t>.</w:t>
      </w:r>
    </w:p>
    <w:p w14:paraId="438C3133" w14:textId="77777777" w:rsidR="003E393D" w:rsidRDefault="003E393D" w:rsidP="003C0C6B"/>
    <w:p w14:paraId="11C2C661" w14:textId="77777777" w:rsidR="003E393D" w:rsidRDefault="003E393D" w:rsidP="003C0C6B"/>
    <w:p w14:paraId="783B72B3" w14:textId="77777777" w:rsidR="003E393D" w:rsidRDefault="003E393D" w:rsidP="003C0C6B"/>
    <w:p w14:paraId="38AD5E14" w14:textId="77777777" w:rsidR="003E393D" w:rsidRDefault="003E393D" w:rsidP="003C0C6B"/>
    <w:p w14:paraId="6ADB1CFD" w14:textId="77777777" w:rsidR="003E393D" w:rsidRDefault="003E393D" w:rsidP="003C0C6B"/>
    <w:p w14:paraId="13C5A48D" w14:textId="77777777" w:rsidR="003E393D" w:rsidRDefault="003E393D" w:rsidP="003C0C6B"/>
    <w:p w14:paraId="497E9D70" w14:textId="77777777" w:rsidR="003E393D" w:rsidRDefault="003E393D" w:rsidP="003C0C6B"/>
    <w:p w14:paraId="2E0F1706" w14:textId="77777777" w:rsidR="003E393D" w:rsidRDefault="003E393D" w:rsidP="003C0C6B"/>
    <w:p w14:paraId="6F3B2DAD" w14:textId="77777777" w:rsidR="003E393D" w:rsidRDefault="003E393D" w:rsidP="003C0C6B"/>
    <w:p w14:paraId="6043EB95" w14:textId="2D85F086" w:rsidR="00443AE0" w:rsidRPr="003E393D" w:rsidRDefault="00AB73F2" w:rsidP="003C0C6B">
      <w:pPr>
        <w:rPr>
          <w:b/>
          <w:bCs/>
          <w:sz w:val="28"/>
          <w:szCs w:val="28"/>
        </w:rPr>
      </w:pPr>
      <w:r>
        <w:rPr>
          <w:b/>
          <w:bCs/>
          <w:sz w:val="28"/>
          <w:szCs w:val="28"/>
        </w:rPr>
        <w:lastRenderedPageBreak/>
        <w:t>6</w:t>
      </w:r>
      <w:r w:rsidR="00FE7339" w:rsidRPr="003E393D">
        <w:rPr>
          <w:b/>
          <w:bCs/>
          <w:sz w:val="28"/>
          <w:szCs w:val="28"/>
        </w:rPr>
        <w:t>. Line Plot:</w:t>
      </w:r>
      <w:r w:rsidR="009D5459" w:rsidRPr="009D5459">
        <w:t xml:space="preserve"> </w:t>
      </w:r>
      <w:r w:rsidR="009D5459" w:rsidRPr="009D5459">
        <w:rPr>
          <w:b/>
          <w:bCs/>
          <w:sz w:val="28"/>
          <w:szCs w:val="28"/>
        </w:rPr>
        <w:t>(Petal Length by Sample Index)</w:t>
      </w:r>
    </w:p>
    <w:p w14:paraId="5407A214" w14:textId="77777777" w:rsidR="00D956C0" w:rsidRDefault="003C0C6B">
      <w:pPr>
        <w:pStyle w:val="Heading1"/>
        <w:rPr>
          <w:rFonts w:asciiTheme="minorHAnsi" w:eastAsiaTheme="minorEastAsia" w:hAnsiTheme="minorHAnsi" w:cstheme="minorBidi"/>
          <w:b w:val="0"/>
          <w:bCs w:val="0"/>
          <w:color w:val="auto"/>
          <w:sz w:val="22"/>
          <w:szCs w:val="22"/>
        </w:rPr>
      </w:pPr>
      <w:r w:rsidRPr="003C0C6B">
        <w:rPr>
          <w:rFonts w:asciiTheme="minorHAnsi" w:eastAsiaTheme="minorEastAsia" w:hAnsiTheme="minorHAnsi" w:cstheme="minorBidi"/>
          <w:b w:val="0"/>
          <w:bCs w:val="0"/>
          <w:color w:val="auto"/>
          <w:sz w:val="22"/>
          <w:szCs w:val="22"/>
        </w:rPr>
        <w:t>A Line Plot is less conventional for this dataset, but can be used to visualize the sequence of data points. Here, we plot Petal Length as the data is sorted by index, colored by species, which reveals distinct groupings.</w:t>
      </w:r>
    </w:p>
    <w:p w14:paraId="48ED0983" w14:textId="77777777" w:rsidR="00513B46" w:rsidRDefault="00513B46" w:rsidP="00513B46"/>
    <w:p w14:paraId="4065F3B6" w14:textId="77777777" w:rsidR="00513B46" w:rsidRPr="00513B46" w:rsidRDefault="00513B46" w:rsidP="00513B46"/>
    <w:p w14:paraId="4D3463D2" w14:textId="0A711E3B" w:rsidR="00443AE0" w:rsidRPr="00876319" w:rsidRDefault="00AB73F2">
      <w:pPr>
        <w:pStyle w:val="Heading1"/>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color w:val="auto"/>
        </w:rPr>
        <w:t>7</w:t>
      </w:r>
      <w:r w:rsidR="00D956C0" w:rsidRPr="00D956C0">
        <w:rPr>
          <w:rFonts w:asciiTheme="minorHAnsi" w:eastAsiaTheme="minorEastAsia" w:hAnsiTheme="minorHAnsi" w:cstheme="minorBidi"/>
          <w:color w:val="auto"/>
        </w:rPr>
        <w:t>.</w:t>
      </w:r>
      <w:r w:rsidR="00D956C0" w:rsidRPr="00876319">
        <w:rPr>
          <w:color w:val="000000" w:themeColor="text1"/>
        </w:rPr>
        <w:t xml:space="preserve"> </w:t>
      </w:r>
      <w:r w:rsidR="00D956C0" w:rsidRPr="009D5459">
        <w:rPr>
          <w:color w:val="000000" w:themeColor="text1"/>
        </w:rPr>
        <w:t>Scatter Plot:</w:t>
      </w:r>
      <w:r w:rsidR="00D956C0" w:rsidRPr="00876319">
        <w:rPr>
          <w:color w:val="000000" w:themeColor="text1"/>
        </w:rPr>
        <w:t xml:space="preserve"> </w:t>
      </w:r>
      <w:r w:rsidR="00513B46" w:rsidRPr="00513B46">
        <w:rPr>
          <w:color w:val="000000" w:themeColor="text1"/>
        </w:rPr>
        <w:t>(Petal Length vs. Petal Width)</w:t>
      </w:r>
    </w:p>
    <w:p w14:paraId="6DE64FF2" w14:textId="4CD49CCF" w:rsidR="00443AE0" w:rsidRDefault="00FB536D">
      <w:r>
        <w:rPr>
          <w:noProof/>
        </w:rPr>
        <w:drawing>
          <wp:inline distT="0" distB="0" distL="0" distR="0" wp14:anchorId="3009703D" wp14:editId="09D45DBA">
            <wp:extent cx="5486400" cy="3599180"/>
            <wp:effectExtent l="0" t="0" r="0" b="1270"/>
            <wp:docPr id="1132109456" name="Picture 6"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9456" name="Picture 6" descr="A graph of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99180"/>
                    </a:xfrm>
                    <a:prstGeom prst="rect">
                      <a:avLst/>
                    </a:prstGeom>
                    <a:noFill/>
                    <a:ln>
                      <a:noFill/>
                    </a:ln>
                  </pic:spPr>
                </pic:pic>
              </a:graphicData>
            </a:graphic>
          </wp:inline>
        </w:drawing>
      </w:r>
    </w:p>
    <w:p w14:paraId="3795DCE4" w14:textId="74CB0465" w:rsidR="00443AE0" w:rsidRPr="00A60E16" w:rsidRDefault="00876319">
      <w:r w:rsidRPr="00A60E16">
        <w:t xml:space="preserve">A </w:t>
      </w:r>
      <w:r w:rsidR="00A60E16" w:rsidRPr="00A60E16">
        <w:t>Scatter Plot is ideal for exploring the relationship between two numerical variables. This is a classic plot for the Iris dataset, showing how Petal Length and Petal Width cluster by species.</w:t>
      </w:r>
    </w:p>
    <w:sectPr w:rsidR="00443AE0" w:rsidRPr="00A60E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470E9C"/>
    <w:multiLevelType w:val="hybridMultilevel"/>
    <w:tmpl w:val="D4101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672083">
    <w:abstractNumId w:val="8"/>
  </w:num>
  <w:num w:numId="2" w16cid:durableId="2085256367">
    <w:abstractNumId w:val="6"/>
  </w:num>
  <w:num w:numId="3" w16cid:durableId="947394778">
    <w:abstractNumId w:val="5"/>
  </w:num>
  <w:num w:numId="4" w16cid:durableId="872889102">
    <w:abstractNumId w:val="4"/>
  </w:num>
  <w:num w:numId="5" w16cid:durableId="1245535208">
    <w:abstractNumId w:val="7"/>
  </w:num>
  <w:num w:numId="6" w16cid:durableId="686713606">
    <w:abstractNumId w:val="3"/>
  </w:num>
  <w:num w:numId="7" w16cid:durableId="1587567155">
    <w:abstractNumId w:val="2"/>
  </w:num>
  <w:num w:numId="8" w16cid:durableId="492449661">
    <w:abstractNumId w:val="1"/>
  </w:num>
  <w:num w:numId="9" w16cid:durableId="879249928">
    <w:abstractNumId w:val="0"/>
  </w:num>
  <w:num w:numId="10" w16cid:durableId="198700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B39"/>
    <w:rsid w:val="0006063C"/>
    <w:rsid w:val="0015074B"/>
    <w:rsid w:val="00180E13"/>
    <w:rsid w:val="00273AD2"/>
    <w:rsid w:val="0029639D"/>
    <w:rsid w:val="002A342A"/>
    <w:rsid w:val="00326F90"/>
    <w:rsid w:val="0038636E"/>
    <w:rsid w:val="00390522"/>
    <w:rsid w:val="00392B21"/>
    <w:rsid w:val="003C0C6B"/>
    <w:rsid w:val="003E393D"/>
    <w:rsid w:val="0040519F"/>
    <w:rsid w:val="0042436F"/>
    <w:rsid w:val="004318C2"/>
    <w:rsid w:val="00443AE0"/>
    <w:rsid w:val="00513B46"/>
    <w:rsid w:val="00550A2E"/>
    <w:rsid w:val="005564E6"/>
    <w:rsid w:val="0059633C"/>
    <w:rsid w:val="005D28F4"/>
    <w:rsid w:val="006642A5"/>
    <w:rsid w:val="007F0790"/>
    <w:rsid w:val="00876319"/>
    <w:rsid w:val="009D5459"/>
    <w:rsid w:val="009E212A"/>
    <w:rsid w:val="009E5665"/>
    <w:rsid w:val="00A60E16"/>
    <w:rsid w:val="00AA1D8D"/>
    <w:rsid w:val="00AB73F2"/>
    <w:rsid w:val="00AD30D6"/>
    <w:rsid w:val="00B47730"/>
    <w:rsid w:val="00CB0664"/>
    <w:rsid w:val="00CB08E4"/>
    <w:rsid w:val="00D87119"/>
    <w:rsid w:val="00D956C0"/>
    <w:rsid w:val="00E163E0"/>
    <w:rsid w:val="00E2453A"/>
    <w:rsid w:val="00E947CB"/>
    <w:rsid w:val="00EB2A7D"/>
    <w:rsid w:val="00FB536D"/>
    <w:rsid w:val="00FB62D8"/>
    <w:rsid w:val="00FC693F"/>
    <w:rsid w:val="00FE7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1C4B8"/>
  <w14:defaultImageDpi w14:val="300"/>
  <w15:docId w15:val="{90F9A03D-D03D-4318-BB56-4F3D186F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leon</cp:lastModifiedBy>
  <cp:revision>33</cp:revision>
  <dcterms:created xsi:type="dcterms:W3CDTF">2025-10-29T16:17:00Z</dcterms:created>
  <dcterms:modified xsi:type="dcterms:W3CDTF">2025-10-30T07:47:00Z</dcterms:modified>
  <cp:category/>
</cp:coreProperties>
</file>